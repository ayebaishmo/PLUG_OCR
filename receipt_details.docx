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Item: Here are the bounding box detections:</w:t>
        <w:br/>
        <w:t>```json</w:t>
        <w:br/>
        <w:t>[</w:t>
        <w:br/>
        <w:t xml:space="preserve">  {"box_2d": [218, 425, 250, 593], "label": "RECEIPT"},</w:t>
        <w:br/>
        <w:t xml:space="preserve">  {"box_2d": [312, 332, 332, 495], "label": "1x Chicken Soup"},</w:t>
        <w:br/>
        <w:t xml:space="preserve">  {"box_2d": [338, 332, 359, 494], "label": "2x Tomato Soup"},</w:t>
        <w:br/>
        <w:t xml:space="preserve">  {"box_2d": [367, 332, 387, 502], "label": "1x Crispy Chicken"},</w:t>
        <w:br/>
        <w:t xml:space="preserve">  {"box_2d": [395, 332, 415, 500], "label": "1x Mineral Water"},</w:t>
        <w:br/>
        <w:t xml:space="preserve">  {"box_2d": [421, 332, 441, 433], "label": "2x Ice Tea"},</w:t>
        <w:br/>
        <w:t xml:space="preserve">  {"box_2d": [448, 332, 469, 477], "label": "1x Lemon Juice"},</w:t>
        <w:br/>
        <w:t xml:space="preserve">  {"box_2d": [475, 332, 496, 483], "label": "1x Mango Juice"},</w:t>
        <w:br/>
        <w:t xml:space="preserve">  {"box_2d": [531, 332, 551, 478], "label": "TOTAL AMOUNT"},</w:t>
        <w:br/>
        <w:t xml:space="preserve">  {"box_2d": [679, 381, 711, 617], "label": "THANK YOU"},</w:t>
        <w:br/>
        <w:t xml:space="preserve">  {"box_2d": [312, 595, 332, 675], "label": "$ 45.00"},</w:t>
        <w:br/>
        <w:t xml:space="preserve">  {"box_2d": [338, 595, 359, 674], "label": "$ 15.00"},</w:t>
        <w:br/>
        <w:t xml:space="preserve">  {"box_2d": [367, 595, 387, 675], "label": "$ 30.00"},</w:t>
        <w:br/>
        <w:t xml:space="preserve">  {"box_2d": [395, 595, 415, 675], "label": "$ 1.00"},</w:t>
        <w:br/>
        <w:t xml:space="preserve">  {"box_2d": [421, 595, 441, 675], "label": "$ 3.00"},</w:t>
        <w:br/>
        <w:t xml:space="preserve">  {"box_2d": [448, 595, 469, 675], "label": "$ 7.00"},</w:t>
        <w:br/>
        <w:t xml:space="preserve">  {"box_2d": [475, 595, 496, 675], "label": "$ 7.00"},</w:t>
        <w:br/>
        <w:t xml:space="preserve">  {"box_2d": [531, 595, 551, 674], "label": "$108.00"},</w:t>
        <w:br/>
        <w:t xml:space="preserve">  {"box_2d": [578, 332, 599, 381], "label": "CASH"},</w:t>
        <w:br/>
        <w:t xml:space="preserve">  {"box_2d": [607, 332, 627, 405], "label": "CHANGE"},</w:t>
        <w:br/>
        <w:t xml:space="preserve">  {"box_2d": [578, 595, 599, 674], "label": "$200.00"},</w:t>
        <w:br/>
        <w:t xml:space="preserve">  {"box_2d": [607, 595, 627, 674], "label": "$ 92.00"}</w:t>
        <w:br/>
        <w:t>]</w:t>
        <w:br/>
        <w:t>```</w:t>
      </w:r>
    </w:p>
    <w:p>
      <w:r>
        <w:br/>
        <w:t>__________________________________________________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